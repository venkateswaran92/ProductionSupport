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Spring Framework vs Python Ecosystem Cheat Sheet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Purpose / Layer</w:t>
            </w:r>
          </w:p>
        </w:tc>
        <w:tc>
          <w:tcPr>
            <w:tcW w:type="dxa" w:w="2880"/>
          </w:tcPr>
          <w:p>
            <w:r>
              <w:t>Java - Spring Ecosystem</w:t>
            </w:r>
          </w:p>
        </w:tc>
        <w:tc>
          <w:tcPr>
            <w:tcW w:type="dxa" w:w="2880"/>
          </w:tcPr>
          <w:p>
            <w:r>
              <w:t>Python Equivalent / Ecosystem</w:t>
            </w:r>
          </w:p>
        </w:tc>
      </w:tr>
      <w:tr>
        <w:tc>
          <w:tcPr>
            <w:tcW w:type="dxa" w:w="2880"/>
          </w:tcPr>
          <w:p>
            <w:r>
              <w:t>Web Framework</w:t>
            </w:r>
          </w:p>
        </w:tc>
        <w:tc>
          <w:tcPr>
            <w:tcW w:type="dxa" w:w="2880"/>
          </w:tcPr>
          <w:p>
            <w:r>
              <w:t>Spring MVC, Spring Boot</w:t>
            </w:r>
          </w:p>
        </w:tc>
        <w:tc>
          <w:tcPr>
            <w:tcW w:type="dxa" w:w="2880"/>
          </w:tcPr>
          <w:p>
            <w:r>
              <w:t>Django, FastAPI, Flask, Tornado</w:t>
            </w:r>
          </w:p>
        </w:tc>
      </w:tr>
      <w:tr>
        <w:tc>
          <w:tcPr>
            <w:tcW w:type="dxa" w:w="2880"/>
          </w:tcPr>
          <w:p>
            <w:r>
              <w:t>REST APIs</w:t>
            </w:r>
          </w:p>
        </w:tc>
        <w:tc>
          <w:tcPr>
            <w:tcW w:type="dxa" w:w="2880"/>
          </w:tcPr>
          <w:p>
            <w:r>
              <w:t>Spring Web / WebFlux</w:t>
            </w:r>
          </w:p>
        </w:tc>
        <w:tc>
          <w:tcPr>
            <w:tcW w:type="dxa" w:w="2880"/>
          </w:tcPr>
          <w:p>
            <w:r>
              <w:t>FastAPI, Django REST Framework, Flask-RESTX</w:t>
            </w:r>
          </w:p>
        </w:tc>
      </w:tr>
      <w:tr>
        <w:tc>
          <w:tcPr>
            <w:tcW w:type="dxa" w:w="2880"/>
          </w:tcPr>
          <w:p>
            <w:r>
              <w:t>Dependency Injection</w:t>
            </w:r>
          </w:p>
        </w:tc>
        <w:tc>
          <w:tcPr>
            <w:tcW w:type="dxa" w:w="2880"/>
          </w:tcPr>
          <w:p>
            <w:r>
              <w:t>Spring Core / Context</w:t>
            </w:r>
          </w:p>
        </w:tc>
        <w:tc>
          <w:tcPr>
            <w:tcW w:type="dxa" w:w="2880"/>
          </w:tcPr>
          <w:p>
            <w:r>
              <w:t>Dependency Injector, Wired, Injector</w:t>
            </w:r>
          </w:p>
        </w:tc>
      </w:tr>
      <w:tr>
        <w:tc>
          <w:tcPr>
            <w:tcW w:type="dxa" w:w="2880"/>
          </w:tcPr>
          <w:p>
            <w:r>
              <w:t>ORM / Database Access</w:t>
            </w:r>
          </w:p>
        </w:tc>
        <w:tc>
          <w:tcPr>
            <w:tcW w:type="dxa" w:w="2880"/>
          </w:tcPr>
          <w:p>
            <w:r>
              <w:t>Hibernate, Spring Data JPA</w:t>
            </w:r>
          </w:p>
        </w:tc>
        <w:tc>
          <w:tcPr>
            <w:tcW w:type="dxa" w:w="2880"/>
          </w:tcPr>
          <w:p>
            <w:r>
              <w:t>Django ORM, SQLAlchemy, Tortoise ORM, Peewee</w:t>
            </w:r>
          </w:p>
        </w:tc>
      </w:tr>
      <w:tr>
        <w:tc>
          <w:tcPr>
            <w:tcW w:type="dxa" w:w="2880"/>
          </w:tcPr>
          <w:p>
            <w:r>
              <w:t>Configuration Management</w:t>
            </w:r>
          </w:p>
        </w:tc>
        <w:tc>
          <w:tcPr>
            <w:tcW w:type="dxa" w:w="2880"/>
          </w:tcPr>
          <w:p>
            <w:r>
              <w:t>application.yml / @Value</w:t>
            </w:r>
          </w:p>
        </w:tc>
        <w:tc>
          <w:tcPr>
            <w:tcW w:type="dxa" w:w="2880"/>
          </w:tcPr>
          <w:p>
            <w:r>
              <w:t>Pydantic Settings, Dynaconf, python-dotenv</w:t>
            </w:r>
          </w:p>
        </w:tc>
      </w:tr>
      <w:tr>
        <w:tc>
          <w:tcPr>
            <w:tcW w:type="dxa" w:w="2880"/>
          </w:tcPr>
          <w:p>
            <w:r>
              <w:t>Validation</w:t>
            </w:r>
          </w:p>
        </w:tc>
        <w:tc>
          <w:tcPr>
            <w:tcW w:type="dxa" w:w="2880"/>
          </w:tcPr>
          <w:p>
            <w:r>
              <w:t>Hibernate Validator (JSR-380)</w:t>
            </w:r>
          </w:p>
        </w:tc>
        <w:tc>
          <w:tcPr>
            <w:tcW w:type="dxa" w:w="2880"/>
          </w:tcPr>
          <w:p>
            <w:r>
              <w:t>Pydantic, marshmallow, Cerberus</w:t>
            </w:r>
          </w:p>
        </w:tc>
      </w:tr>
      <w:tr>
        <w:tc>
          <w:tcPr>
            <w:tcW w:type="dxa" w:w="2880"/>
          </w:tcPr>
          <w:p>
            <w:r>
              <w:t>Authentication / Security</w:t>
            </w:r>
          </w:p>
        </w:tc>
        <w:tc>
          <w:tcPr>
            <w:tcW w:type="dxa" w:w="2880"/>
          </w:tcPr>
          <w:p>
            <w:r>
              <w:t>Spring Security</w:t>
            </w:r>
          </w:p>
        </w:tc>
        <w:tc>
          <w:tcPr>
            <w:tcW w:type="dxa" w:w="2880"/>
          </w:tcPr>
          <w:p>
            <w:r>
              <w:t>Authlib, Django Auth, FastAPI Security, OAuthlib</w:t>
            </w:r>
          </w:p>
        </w:tc>
      </w:tr>
      <w:tr>
        <w:tc>
          <w:tcPr>
            <w:tcW w:type="dxa" w:w="2880"/>
          </w:tcPr>
          <w:p>
            <w:r>
              <w:t>Background Jobs</w:t>
            </w:r>
          </w:p>
        </w:tc>
        <w:tc>
          <w:tcPr>
            <w:tcW w:type="dxa" w:w="2880"/>
          </w:tcPr>
          <w:p>
            <w:r>
              <w:t>Spring Scheduler, Quartz</w:t>
            </w:r>
          </w:p>
        </w:tc>
        <w:tc>
          <w:tcPr>
            <w:tcW w:type="dxa" w:w="2880"/>
          </w:tcPr>
          <w:p>
            <w:r>
              <w:t>Celery, APScheduler, Django-Q, Huey</w:t>
            </w:r>
          </w:p>
        </w:tc>
      </w:tr>
      <w:tr>
        <w:tc>
          <w:tcPr>
            <w:tcW w:type="dxa" w:w="2880"/>
          </w:tcPr>
          <w:p>
            <w:r>
              <w:t>Message Queue</w:t>
            </w:r>
          </w:p>
        </w:tc>
        <w:tc>
          <w:tcPr>
            <w:tcW w:type="dxa" w:w="2880"/>
          </w:tcPr>
          <w:p>
            <w:r>
              <w:t>Spring Kafka, Spring AMQP</w:t>
            </w:r>
          </w:p>
        </w:tc>
        <w:tc>
          <w:tcPr>
            <w:tcW w:type="dxa" w:w="2880"/>
          </w:tcPr>
          <w:p>
            <w:r>
              <w:t>Celery, aiokafka, kombu, dramatiq</w:t>
            </w:r>
          </w:p>
        </w:tc>
      </w:tr>
      <w:tr>
        <w:tc>
          <w:tcPr>
            <w:tcW w:type="dxa" w:w="2880"/>
          </w:tcPr>
          <w:p>
            <w:r>
              <w:t>API Documentation</w:t>
            </w:r>
          </w:p>
        </w:tc>
        <w:tc>
          <w:tcPr>
            <w:tcW w:type="dxa" w:w="2880"/>
          </w:tcPr>
          <w:p>
            <w:r>
              <w:t>SpringDoc OpenAPI</w:t>
            </w:r>
          </w:p>
        </w:tc>
        <w:tc>
          <w:tcPr>
            <w:tcW w:type="dxa" w:w="2880"/>
          </w:tcPr>
          <w:p>
            <w:r>
              <w:t>FastAPI (auto), drf-yasg, Flask-Swagger-UI</w:t>
            </w:r>
          </w:p>
        </w:tc>
      </w:tr>
      <w:tr>
        <w:tc>
          <w:tcPr>
            <w:tcW w:type="dxa" w:w="2880"/>
          </w:tcPr>
          <w:p>
            <w:r>
              <w:t>Reactive Programming</w:t>
            </w:r>
          </w:p>
        </w:tc>
        <w:tc>
          <w:tcPr>
            <w:tcW w:type="dxa" w:w="2880"/>
          </w:tcPr>
          <w:p>
            <w:r>
              <w:t>Spring WebFlux</w:t>
            </w:r>
          </w:p>
        </w:tc>
        <w:tc>
          <w:tcPr>
            <w:tcW w:type="dxa" w:w="2880"/>
          </w:tcPr>
          <w:p>
            <w:r>
              <w:t>FastAPI (async), Starlette, Trio</w:t>
            </w:r>
          </w:p>
        </w:tc>
      </w:tr>
      <w:tr>
        <w:tc>
          <w:tcPr>
            <w:tcW w:type="dxa" w:w="2880"/>
          </w:tcPr>
          <w:p>
            <w:r>
              <w:t>SSO / OAuth</w:t>
            </w:r>
          </w:p>
        </w:tc>
        <w:tc>
          <w:tcPr>
            <w:tcW w:type="dxa" w:w="2880"/>
          </w:tcPr>
          <w:p>
            <w:r>
              <w:t>Spring Security OAuth2</w:t>
            </w:r>
          </w:p>
        </w:tc>
        <w:tc>
          <w:tcPr>
            <w:tcW w:type="dxa" w:w="2880"/>
          </w:tcPr>
          <w:p>
            <w:r>
              <w:t>Authlib, OAuthlib, python-social-auth</w:t>
            </w:r>
          </w:p>
        </w:tc>
      </w:tr>
      <w:tr>
        <w:tc>
          <w:tcPr>
            <w:tcW w:type="dxa" w:w="2880"/>
          </w:tcPr>
          <w:p>
            <w:r>
              <w:t>Admin Panel</w:t>
            </w:r>
          </w:p>
        </w:tc>
        <w:tc>
          <w:tcPr>
            <w:tcW w:type="dxa" w:w="2880"/>
          </w:tcPr>
          <w:p>
            <w:r>
              <w:t>Spring Boot Admin</w:t>
            </w:r>
          </w:p>
        </w:tc>
        <w:tc>
          <w:tcPr>
            <w:tcW w:type="dxa" w:w="2880"/>
          </w:tcPr>
          <w:p>
            <w:r>
              <w:t>Django Admin, Flask-Admin, Jet Admin</w:t>
            </w:r>
          </w:p>
        </w:tc>
      </w:tr>
      <w:tr>
        <w:tc>
          <w:tcPr>
            <w:tcW w:type="dxa" w:w="2880"/>
          </w:tcPr>
          <w:p>
            <w:r>
              <w:t>Unit Testing</w:t>
            </w:r>
          </w:p>
        </w:tc>
        <w:tc>
          <w:tcPr>
            <w:tcW w:type="dxa" w:w="2880"/>
          </w:tcPr>
          <w:p>
            <w:r>
              <w:t>JUnit, Mockito</w:t>
            </w:r>
          </w:p>
        </w:tc>
        <w:tc>
          <w:tcPr>
            <w:tcW w:type="dxa" w:w="2880"/>
          </w:tcPr>
          <w:p>
            <w:r>
              <w:t>pytest, unittest, nose2</w:t>
            </w:r>
          </w:p>
        </w:tc>
      </w:tr>
      <w:tr>
        <w:tc>
          <w:tcPr>
            <w:tcW w:type="dxa" w:w="2880"/>
          </w:tcPr>
          <w:p>
            <w:r>
              <w:t>Integration Testing</w:t>
            </w:r>
          </w:p>
        </w:tc>
        <w:tc>
          <w:tcPr>
            <w:tcW w:type="dxa" w:w="2880"/>
          </w:tcPr>
          <w:p>
            <w:r>
              <w:t>Spring Test, MockMvc</w:t>
            </w:r>
          </w:p>
        </w:tc>
        <w:tc>
          <w:tcPr>
            <w:tcW w:type="dxa" w:w="2880"/>
          </w:tcPr>
          <w:p>
            <w:r>
              <w:t>pytest + TestClient, FactoryBoy</w:t>
            </w:r>
          </w:p>
        </w:tc>
      </w:tr>
      <w:tr>
        <w:tc>
          <w:tcPr>
            <w:tcW w:type="dxa" w:w="2880"/>
          </w:tcPr>
          <w:p>
            <w:r>
              <w:t>Monitoring</w:t>
            </w:r>
          </w:p>
        </w:tc>
        <w:tc>
          <w:tcPr>
            <w:tcW w:type="dxa" w:w="2880"/>
          </w:tcPr>
          <w:p>
            <w:r>
              <w:t>Spring Boot Actuator</w:t>
            </w:r>
          </w:p>
        </w:tc>
        <w:tc>
          <w:tcPr>
            <w:tcW w:type="dxa" w:w="2880"/>
          </w:tcPr>
          <w:p>
            <w:r>
              <w:t>Prometheus, Sentry, NewRelic</w:t>
            </w:r>
          </w:p>
        </w:tc>
      </w:tr>
      <w:tr>
        <w:tc>
          <w:tcPr>
            <w:tcW w:type="dxa" w:w="2880"/>
          </w:tcPr>
          <w:p>
            <w:r>
              <w:t>Logging</w:t>
            </w:r>
          </w:p>
        </w:tc>
        <w:tc>
          <w:tcPr>
            <w:tcW w:type="dxa" w:w="2880"/>
          </w:tcPr>
          <w:p>
            <w:r>
              <w:t>Logback, SLF4J</w:t>
            </w:r>
          </w:p>
        </w:tc>
        <w:tc>
          <w:tcPr>
            <w:tcW w:type="dxa" w:w="2880"/>
          </w:tcPr>
          <w:p>
            <w:r>
              <w:t>structlog, loguru, sentry-sdk</w:t>
            </w:r>
          </w:p>
        </w:tc>
      </w:tr>
      <w:tr>
        <w:tc>
          <w:tcPr>
            <w:tcW w:type="dxa" w:w="2880"/>
          </w:tcPr>
          <w:p>
            <w:r>
              <w:t>Migrations</w:t>
            </w:r>
          </w:p>
        </w:tc>
        <w:tc>
          <w:tcPr>
            <w:tcW w:type="dxa" w:w="2880"/>
          </w:tcPr>
          <w:p>
            <w:r>
              <w:t>Flyway, Liquibase</w:t>
            </w:r>
          </w:p>
        </w:tc>
        <w:tc>
          <w:tcPr>
            <w:tcW w:type="dxa" w:w="2880"/>
          </w:tcPr>
          <w:p>
            <w:r>
              <w:t>Alembic, Django Migrations, Yoyo</w:t>
            </w:r>
          </w:p>
        </w:tc>
      </w:tr>
      <w:tr>
        <w:tc>
          <w:tcPr>
            <w:tcW w:type="dxa" w:w="2880"/>
          </w:tcPr>
          <w:p>
            <w:r>
              <w:t>Service Discovery</w:t>
            </w:r>
          </w:p>
        </w:tc>
        <w:tc>
          <w:tcPr>
            <w:tcW w:type="dxa" w:w="2880"/>
          </w:tcPr>
          <w:p>
            <w:r>
              <w:t>Spring Cloud + Eureka</w:t>
            </w:r>
          </w:p>
        </w:tc>
        <w:tc>
          <w:tcPr>
            <w:tcW w:type="dxa" w:w="2880"/>
          </w:tcPr>
          <w:p>
            <w:r>
              <w:t>Consul, etcd, Zookeeper, Py-Eureka-Client</w:t>
            </w:r>
          </w:p>
        </w:tc>
      </w:tr>
      <w:tr>
        <w:tc>
          <w:tcPr>
            <w:tcW w:type="dxa" w:w="2880"/>
          </w:tcPr>
          <w:p>
            <w:r>
              <w:t>API Gateway</w:t>
            </w:r>
          </w:p>
        </w:tc>
        <w:tc>
          <w:tcPr>
            <w:tcW w:type="dxa" w:w="2880"/>
          </w:tcPr>
          <w:p>
            <w:r>
              <w:t>Spring Cloud Gateway</w:t>
            </w:r>
          </w:p>
        </w:tc>
        <w:tc>
          <w:tcPr>
            <w:tcW w:type="dxa" w:w="2880"/>
          </w:tcPr>
          <w:p>
            <w:r>
              <w:t>Kong, Traefik, NGINX</w:t>
            </w:r>
          </w:p>
        </w:tc>
      </w:tr>
      <w:tr>
        <w:tc>
          <w:tcPr>
            <w:tcW w:type="dxa" w:w="2880"/>
          </w:tcPr>
          <w:p>
            <w:r>
              <w:t>Containerization</w:t>
            </w:r>
          </w:p>
        </w:tc>
        <w:tc>
          <w:tcPr>
            <w:tcW w:type="dxa" w:w="2880"/>
          </w:tcPr>
          <w:p>
            <w:r>
              <w:t>Spring + Docker</w:t>
            </w:r>
          </w:p>
        </w:tc>
        <w:tc>
          <w:tcPr>
            <w:tcW w:type="dxa" w:w="2880"/>
          </w:tcPr>
          <w:p>
            <w:r>
              <w:t>Docker + uvicorn/gunicorn</w:t>
            </w:r>
          </w:p>
        </w:tc>
      </w:tr>
      <w:tr>
        <w:tc>
          <w:tcPr>
            <w:tcW w:type="dxa" w:w="2880"/>
          </w:tcPr>
          <w:p>
            <w:r>
              <w:t>Kubernetes</w:t>
            </w:r>
          </w:p>
        </w:tc>
        <w:tc>
          <w:tcPr>
            <w:tcW w:type="dxa" w:w="2880"/>
          </w:tcPr>
          <w:p>
            <w:r>
              <w:t>Spring Cloud Kubernetes</w:t>
            </w:r>
          </w:p>
        </w:tc>
        <w:tc>
          <w:tcPr>
            <w:tcW w:type="dxa" w:w="2880"/>
          </w:tcPr>
          <w:p>
            <w:r>
              <w:t>Helm, k8s-client, FastAPI K8s</w:t>
            </w:r>
          </w:p>
        </w:tc>
      </w:tr>
      <w:tr>
        <w:tc>
          <w:tcPr>
            <w:tcW w:type="dxa" w:w="2880"/>
          </w:tcPr>
          <w:p>
            <w:r>
              <w:t>Feature Flags</w:t>
            </w:r>
          </w:p>
        </w:tc>
        <w:tc>
          <w:tcPr>
            <w:tcW w:type="dxa" w:w="2880"/>
          </w:tcPr>
          <w:p>
            <w:r>
              <w:t>Unleash, FF4J</w:t>
            </w:r>
          </w:p>
        </w:tc>
        <w:tc>
          <w:tcPr>
            <w:tcW w:type="dxa" w:w="2880"/>
          </w:tcPr>
          <w:p>
            <w:r>
              <w:t>Unleash-client, Flipper, flagsmith-python</w:t>
            </w:r>
          </w:p>
        </w:tc>
      </w:tr>
      <w:tr>
        <w:tc>
          <w:tcPr>
            <w:tcW w:type="dxa" w:w="2880"/>
          </w:tcPr>
          <w:p>
            <w:r>
              <w:t>Internationalization</w:t>
            </w:r>
          </w:p>
        </w:tc>
        <w:tc>
          <w:tcPr>
            <w:tcW w:type="dxa" w:w="2880"/>
          </w:tcPr>
          <w:p>
            <w:r>
              <w:t>Spring i18n</w:t>
            </w:r>
          </w:p>
        </w:tc>
        <w:tc>
          <w:tcPr>
            <w:tcW w:type="dxa" w:w="2880"/>
          </w:tcPr>
          <w:p>
            <w:r>
              <w:t>Babel, gettext, django-i18n</w:t>
            </w:r>
          </w:p>
        </w:tc>
      </w:tr>
      <w:tr>
        <w:tc>
          <w:tcPr>
            <w:tcW w:type="dxa" w:w="2880"/>
          </w:tcPr>
          <w:p>
            <w:r>
              <w:t>Event-Driven Architecture</w:t>
            </w:r>
          </w:p>
        </w:tc>
        <w:tc>
          <w:tcPr>
            <w:tcW w:type="dxa" w:w="2880"/>
          </w:tcPr>
          <w:p>
            <w:r>
              <w:t>Spring Cloud Stream</w:t>
            </w:r>
          </w:p>
        </w:tc>
        <w:tc>
          <w:tcPr>
            <w:tcW w:type="dxa" w:w="2880"/>
          </w:tcPr>
          <w:p>
            <w:r>
              <w:t>Faust, Celery Events, Nameko</w:t>
            </w:r>
          </w:p>
        </w:tc>
      </w:tr>
      <w:tr>
        <w:tc>
          <w:tcPr>
            <w:tcW w:type="dxa" w:w="2880"/>
          </w:tcPr>
          <w:p>
            <w:r>
              <w:t>GraphQL Support</w:t>
            </w:r>
          </w:p>
        </w:tc>
        <w:tc>
          <w:tcPr>
            <w:tcW w:type="dxa" w:w="2880"/>
          </w:tcPr>
          <w:p>
            <w:r>
              <w:t>Spring GraphQL</w:t>
            </w:r>
          </w:p>
        </w:tc>
        <w:tc>
          <w:tcPr>
            <w:tcW w:type="dxa" w:w="2880"/>
          </w:tcPr>
          <w:p>
            <w:r>
              <w:t>Strawberry, Graphene, Ariadne</w:t>
            </w:r>
          </w:p>
        </w:tc>
      </w:tr>
      <w:tr>
        <w:tc>
          <w:tcPr>
            <w:tcW w:type="dxa" w:w="2880"/>
          </w:tcPr>
          <w:p>
            <w:r>
              <w:t>File Upload/Download</w:t>
            </w:r>
          </w:p>
        </w:tc>
        <w:tc>
          <w:tcPr>
            <w:tcW w:type="dxa" w:w="2880"/>
          </w:tcPr>
          <w:p>
            <w:r>
              <w:t>MultipartResolver</w:t>
            </w:r>
          </w:p>
        </w:tc>
        <w:tc>
          <w:tcPr>
            <w:tcW w:type="dxa" w:w="2880"/>
          </w:tcPr>
          <w:p>
            <w:r>
              <w:t>FastAPI UploadFile, Django FileField</w:t>
            </w:r>
          </w:p>
        </w:tc>
      </w:tr>
      <w:tr>
        <w:tc>
          <w:tcPr>
            <w:tcW w:type="dxa" w:w="2880"/>
          </w:tcPr>
          <w:p>
            <w:r>
              <w:t>WebSockets</w:t>
            </w:r>
          </w:p>
        </w:tc>
        <w:tc>
          <w:tcPr>
            <w:tcW w:type="dxa" w:w="2880"/>
          </w:tcPr>
          <w:p>
            <w:r>
              <w:t>Spring WebSocket</w:t>
            </w:r>
          </w:p>
        </w:tc>
        <w:tc>
          <w:tcPr>
            <w:tcW w:type="dxa" w:w="2880"/>
          </w:tcPr>
          <w:p>
            <w:r>
              <w:t>FastAPI WebSockets, Django Channels, Socket.IO</w:t>
            </w:r>
          </w:p>
        </w:tc>
      </w:tr>
      <w:tr>
        <w:tc>
          <w:tcPr>
            <w:tcW w:type="dxa" w:w="2880"/>
          </w:tcPr>
          <w:p>
            <w:r>
              <w:t>Rate Limiting</w:t>
            </w:r>
          </w:p>
        </w:tc>
        <w:tc>
          <w:tcPr>
            <w:tcW w:type="dxa" w:w="2880"/>
          </w:tcPr>
          <w:p>
            <w:r>
              <w:t>Spring Cloud Gateway RateLimiter</w:t>
            </w:r>
          </w:p>
        </w:tc>
        <w:tc>
          <w:tcPr>
            <w:tcW w:type="dxa" w:w="2880"/>
          </w:tcPr>
          <w:p>
            <w:r>
              <w:t>slowapi (FastAPI), Django Ratelimit</w:t>
            </w:r>
          </w:p>
        </w:tc>
      </w:tr>
      <w:tr>
        <w:tc>
          <w:tcPr>
            <w:tcW w:type="dxa" w:w="2880"/>
          </w:tcPr>
          <w:p>
            <w:r>
              <w:t>API Versioning</w:t>
            </w:r>
          </w:p>
        </w:tc>
        <w:tc>
          <w:tcPr>
            <w:tcW w:type="dxa" w:w="2880"/>
          </w:tcPr>
          <w:p>
            <w:r>
              <w:t>Spring API Versioning</w:t>
            </w:r>
          </w:p>
        </w:tc>
        <w:tc>
          <w:tcPr>
            <w:tcW w:type="dxa" w:w="2880"/>
          </w:tcPr>
          <w:p>
            <w:r>
              <w:t>FastAPI versioning, DRF versioning</w:t>
            </w:r>
          </w:p>
        </w:tc>
      </w:tr>
      <w:tr>
        <w:tc>
          <w:tcPr>
            <w:tcW w:type="dxa" w:w="2880"/>
          </w:tcPr>
          <w:p>
            <w:r>
              <w:t>Static File Hosting</w:t>
            </w:r>
          </w:p>
        </w:tc>
        <w:tc>
          <w:tcPr>
            <w:tcW w:type="dxa" w:w="2880"/>
          </w:tcPr>
          <w:p>
            <w:r>
              <w:t>Spring ResourceHandler</w:t>
            </w:r>
          </w:p>
        </w:tc>
        <w:tc>
          <w:tcPr>
            <w:tcW w:type="dxa" w:w="2880"/>
          </w:tcPr>
          <w:p>
            <w:r>
              <w:t>FastAPI StaticFiles, Django staticfiles</w:t>
            </w:r>
          </w:p>
        </w:tc>
      </w:tr>
      <w:tr>
        <w:tc>
          <w:tcPr>
            <w:tcW w:type="dxa" w:w="2880"/>
          </w:tcPr>
          <w:p>
            <w:r>
              <w:t>Template Engines</w:t>
            </w:r>
          </w:p>
        </w:tc>
        <w:tc>
          <w:tcPr>
            <w:tcW w:type="dxa" w:w="2880"/>
          </w:tcPr>
          <w:p>
            <w:r>
              <w:t>Thymeleaf, JSP</w:t>
            </w:r>
          </w:p>
        </w:tc>
        <w:tc>
          <w:tcPr>
            <w:tcW w:type="dxa" w:w="2880"/>
          </w:tcPr>
          <w:p>
            <w:r>
              <w:t>Jinja2 (Flask/FastAPI), Django Templates</w:t>
            </w:r>
          </w:p>
        </w:tc>
      </w:tr>
      <w:tr>
        <w:tc>
          <w:tcPr>
            <w:tcW w:type="dxa" w:w="2880"/>
          </w:tcPr>
          <w:p>
            <w:r>
              <w:t>Form Handling</w:t>
            </w:r>
          </w:p>
        </w:tc>
        <w:tc>
          <w:tcPr>
            <w:tcW w:type="dxa" w:w="2880"/>
          </w:tcPr>
          <w:p>
            <w:r>
              <w:t>Spring Forms</w:t>
            </w:r>
          </w:p>
        </w:tc>
        <w:tc>
          <w:tcPr>
            <w:tcW w:type="dxa" w:w="2880"/>
          </w:tcPr>
          <w:p>
            <w:r>
              <w:t>Django Forms, WTForms (Flask)</w:t>
            </w:r>
          </w:p>
        </w:tc>
      </w:tr>
      <w:tr>
        <w:tc>
          <w:tcPr>
            <w:tcW w:type="dxa" w:w="2880"/>
          </w:tcPr>
          <w:p>
            <w:r>
              <w:t>Graph Databases</w:t>
            </w:r>
          </w:p>
        </w:tc>
        <w:tc>
          <w:tcPr>
            <w:tcW w:type="dxa" w:w="2880"/>
          </w:tcPr>
          <w:p>
            <w:r>
              <w:t>Spring Data Neo4j</w:t>
            </w:r>
          </w:p>
        </w:tc>
        <w:tc>
          <w:tcPr>
            <w:tcW w:type="dxa" w:w="2880"/>
          </w:tcPr>
          <w:p>
            <w:r>
              <w:t>Py2neo, neomodel</w:t>
            </w:r>
          </w:p>
        </w:tc>
      </w:tr>
      <w:tr>
        <w:tc>
          <w:tcPr>
            <w:tcW w:type="dxa" w:w="2880"/>
          </w:tcPr>
          <w:p>
            <w:r>
              <w:t>MongoDB Integration</w:t>
            </w:r>
          </w:p>
        </w:tc>
        <w:tc>
          <w:tcPr>
            <w:tcW w:type="dxa" w:w="2880"/>
          </w:tcPr>
          <w:p>
            <w:r>
              <w:t>Spring Data MongoDB</w:t>
            </w:r>
          </w:p>
        </w:tc>
        <w:tc>
          <w:tcPr>
            <w:tcW w:type="dxa" w:w="2880"/>
          </w:tcPr>
          <w:p>
            <w:r>
              <w:t>MongoEngine, Motor (async), Djongo</w:t>
            </w:r>
          </w:p>
        </w:tc>
      </w:tr>
      <w:tr>
        <w:tc>
          <w:tcPr>
            <w:tcW w:type="dxa" w:w="2880"/>
          </w:tcPr>
          <w:p>
            <w:r>
              <w:t>Cloud Functions</w:t>
            </w:r>
          </w:p>
        </w:tc>
        <w:tc>
          <w:tcPr>
            <w:tcW w:type="dxa" w:w="2880"/>
          </w:tcPr>
          <w:p>
            <w:r>
              <w:t>Spring Cloud Function</w:t>
            </w:r>
          </w:p>
        </w:tc>
        <w:tc>
          <w:tcPr>
            <w:tcW w:type="dxa" w:w="2880"/>
          </w:tcPr>
          <w:p>
            <w:r>
              <w:t>AWS Lambda (Python), Zappa, Chalice</w:t>
            </w:r>
          </w:p>
        </w:tc>
      </w:tr>
      <w:tr>
        <w:tc>
          <w:tcPr>
            <w:tcW w:type="dxa" w:w="2880"/>
          </w:tcPr>
          <w:p>
            <w:r>
              <w:t>Dev Tools / Hot Reload</w:t>
            </w:r>
          </w:p>
        </w:tc>
        <w:tc>
          <w:tcPr>
            <w:tcW w:type="dxa" w:w="2880"/>
          </w:tcPr>
          <w:p>
            <w:r>
              <w:t>Spring DevTools</w:t>
            </w:r>
          </w:p>
        </w:tc>
        <w:tc>
          <w:tcPr>
            <w:tcW w:type="dxa" w:w="2880"/>
          </w:tcPr>
          <w:p>
            <w:r>
              <w:t>uvicorn --reload, Django runserver</w:t>
            </w:r>
          </w:p>
        </w:tc>
      </w:tr>
      <w:tr>
        <w:tc>
          <w:tcPr>
            <w:tcW w:type="dxa" w:w="2880"/>
          </w:tcPr>
          <w:p>
            <w:r>
              <w:t>Metrics &amp; Tracing</w:t>
            </w:r>
          </w:p>
        </w:tc>
        <w:tc>
          <w:tcPr>
            <w:tcW w:type="dxa" w:w="2880"/>
          </w:tcPr>
          <w:p>
            <w:r>
              <w:t>Micrometer + Prometheus</w:t>
            </w:r>
          </w:p>
        </w:tc>
        <w:tc>
          <w:tcPr>
            <w:tcW w:type="dxa" w:w="2880"/>
          </w:tcPr>
          <w:p>
            <w:r>
              <w:t>Prometheus-client, OpenTelemetry, StatsD</w:t>
            </w:r>
          </w:p>
        </w:tc>
      </w:tr>
      <w:tr>
        <w:tc>
          <w:tcPr>
            <w:tcW w:type="dxa" w:w="2880"/>
          </w:tcPr>
          <w:p>
            <w:r>
              <w:t>Circuit Breaker</w:t>
            </w:r>
          </w:p>
        </w:tc>
        <w:tc>
          <w:tcPr>
            <w:tcW w:type="dxa" w:w="2880"/>
          </w:tcPr>
          <w:p>
            <w:r>
              <w:t>Resilience4j</w:t>
            </w:r>
          </w:p>
        </w:tc>
        <w:tc>
          <w:tcPr>
            <w:tcW w:type="dxa" w:w="2880"/>
          </w:tcPr>
          <w:p>
            <w:r>
              <w:t>PyBreaker, Tenacity</w:t>
            </w:r>
          </w:p>
        </w:tc>
      </w:tr>
      <w:tr>
        <w:tc>
          <w:tcPr>
            <w:tcW w:type="dxa" w:w="2880"/>
          </w:tcPr>
          <w:p>
            <w:r>
              <w:t>Database Pooling</w:t>
            </w:r>
          </w:p>
        </w:tc>
        <w:tc>
          <w:tcPr>
            <w:tcW w:type="dxa" w:w="2880"/>
          </w:tcPr>
          <w:p>
            <w:r>
              <w:t>HikariCP</w:t>
            </w:r>
          </w:p>
        </w:tc>
        <w:tc>
          <w:tcPr>
            <w:tcW w:type="dxa" w:w="2880"/>
          </w:tcPr>
          <w:p>
            <w:r>
              <w:t>SQLAlchemy pooling, Django db pool (external libs)</w:t>
            </w:r>
          </w:p>
        </w:tc>
      </w:tr>
      <w:tr>
        <w:tc>
          <w:tcPr>
            <w:tcW w:type="dxa" w:w="2880"/>
          </w:tcPr>
          <w:p>
            <w:r>
              <w:t>Session Management</w:t>
            </w:r>
          </w:p>
        </w:tc>
        <w:tc>
          <w:tcPr>
            <w:tcW w:type="dxa" w:w="2880"/>
          </w:tcPr>
          <w:p>
            <w:r>
              <w:t>Spring Session</w:t>
            </w:r>
          </w:p>
        </w:tc>
        <w:tc>
          <w:tcPr>
            <w:tcW w:type="dxa" w:w="2880"/>
          </w:tcPr>
          <w:p>
            <w:r>
              <w:t>Django Sessions, Flask-Session</w:t>
            </w:r>
          </w:p>
        </w:tc>
      </w:tr>
      <w:tr>
        <w:tc>
          <w:tcPr>
            <w:tcW w:type="dxa" w:w="2880"/>
          </w:tcPr>
          <w:p>
            <w:r>
              <w:t>Multi-tenancy Support</w:t>
            </w:r>
          </w:p>
        </w:tc>
        <w:tc>
          <w:tcPr>
            <w:tcW w:type="dxa" w:w="2880"/>
          </w:tcPr>
          <w:p>
            <w:r>
              <w:t>Spring Multi-tenancy</w:t>
            </w:r>
          </w:p>
        </w:tc>
        <w:tc>
          <w:tcPr>
            <w:tcW w:type="dxa" w:w="2880"/>
          </w:tcPr>
          <w:p>
            <w:r>
              <w:t>Django Tenant Schemas, FastAPI custom middlewares</w:t>
            </w:r>
          </w:p>
        </w:tc>
      </w:tr>
      <w:tr>
        <w:tc>
          <w:tcPr>
            <w:tcW w:type="dxa" w:w="2880"/>
          </w:tcPr>
          <w:p>
            <w:r>
              <w:t>Code Generation / Scaffolding</w:t>
            </w:r>
          </w:p>
        </w:tc>
        <w:tc>
          <w:tcPr>
            <w:tcW w:type="dxa" w:w="2880"/>
          </w:tcPr>
          <w:p>
            <w:r>
              <w:t>Spring Initializr</w:t>
            </w:r>
          </w:p>
        </w:tc>
        <w:tc>
          <w:tcPr>
            <w:tcW w:type="dxa" w:w="2880"/>
          </w:tcPr>
          <w:p>
            <w:r>
              <w:t>Django Startproject, Cookiecutter, FastAPI CLI</w:t>
            </w:r>
          </w:p>
        </w:tc>
      </w:tr>
      <w:tr>
        <w:tc>
          <w:tcPr>
            <w:tcW w:type="dxa" w:w="2880"/>
          </w:tcPr>
          <w:p>
            <w:r>
              <w:t>Package Management</w:t>
            </w:r>
          </w:p>
        </w:tc>
        <w:tc>
          <w:tcPr>
            <w:tcW w:type="dxa" w:w="2880"/>
          </w:tcPr>
          <w:p>
            <w:r>
              <w:t>Maven, Gradle</w:t>
            </w:r>
          </w:p>
        </w:tc>
        <w:tc>
          <w:tcPr>
            <w:tcW w:type="dxa" w:w="2880"/>
          </w:tcPr>
          <w:p>
            <w:r>
              <w:t>pip, poetry, pipenv</w:t>
            </w:r>
          </w:p>
        </w:tc>
      </w:tr>
    </w:tbl>
    <w:p>
      <w:r>
        <w:br/>
        <w:t>Generated by ChatGPT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